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7343" w14:textId="77777777" w:rsidR="00863DAB" w:rsidRDefault="009735D0">
      <w:pPr>
        <w:pStyle w:val="Heading1"/>
      </w:pPr>
      <w:r>
        <w:t>Overview of Web Evolution (Web 1.0 to Web 5.0)</w:t>
      </w:r>
    </w:p>
    <w:p w14:paraId="72A7A81B" w14:textId="77777777" w:rsidR="00863DAB" w:rsidRPr="009735D0" w:rsidRDefault="009735D0" w:rsidP="009735D0">
      <w:pPr>
        <w:pStyle w:val="ListParagraph"/>
        <w:numPr>
          <w:ilvl w:val="0"/>
          <w:numId w:val="10"/>
        </w:numPr>
        <w:rPr>
          <w:b/>
          <w:bCs/>
        </w:rPr>
      </w:pPr>
      <w:r w:rsidRPr="009735D0">
        <w:rPr>
          <w:b/>
          <w:bCs/>
        </w:rPr>
        <w:t>Web 1.0 (1990s to early 2000s):</w:t>
      </w:r>
    </w:p>
    <w:p w14:paraId="24E8FAB0" w14:textId="77777777" w:rsidR="00863DAB" w:rsidRDefault="009735D0" w:rsidP="009735D0">
      <w:pPr>
        <w:pStyle w:val="ListParagraph"/>
      </w:pPr>
      <w:r>
        <w:t xml:space="preserve">The internet started here with static websites offering read-only content. Users could browse information but couldn’t interact. Security was basic, so phishing and </w:t>
      </w:r>
      <w:r>
        <w:t>website defacement were common. Think of early websites like Britannica Online.</w:t>
      </w:r>
    </w:p>
    <w:p w14:paraId="18E5F48D" w14:textId="77777777" w:rsidR="00863DAB" w:rsidRDefault="00863DAB"/>
    <w:p w14:paraId="48E38B0E" w14:textId="77777777" w:rsidR="00863DAB" w:rsidRPr="009735D0" w:rsidRDefault="009735D0" w:rsidP="009735D0">
      <w:pPr>
        <w:pStyle w:val="ListParagraph"/>
        <w:numPr>
          <w:ilvl w:val="0"/>
          <w:numId w:val="10"/>
        </w:numPr>
        <w:rPr>
          <w:b/>
          <w:bCs/>
        </w:rPr>
      </w:pPr>
      <w:r w:rsidRPr="009735D0">
        <w:rPr>
          <w:b/>
          <w:bCs/>
        </w:rPr>
        <w:t>Web 2.0 (2000s to 2010s):</w:t>
      </w:r>
    </w:p>
    <w:p w14:paraId="5C5A7D03" w14:textId="77777777" w:rsidR="00863DAB" w:rsidRDefault="009735D0" w:rsidP="009735D0">
      <w:pPr>
        <w:pStyle w:val="ListParagraph"/>
      </w:pPr>
      <w:r>
        <w:t>This era made the web social and interactive. People could create content on platforms like Facebook, YouTube, and Wikipedia. Technologies like JavaS</w:t>
      </w:r>
      <w:r>
        <w:t>cript and APIs powered this change. However, issues like data breaches and attacks like SQL injection emerged as challenges.</w:t>
      </w:r>
    </w:p>
    <w:p w14:paraId="167ACFA2" w14:textId="77777777" w:rsidR="00863DAB" w:rsidRDefault="00863DAB"/>
    <w:p w14:paraId="007C30C7" w14:textId="77777777" w:rsidR="00863DAB" w:rsidRPr="009735D0" w:rsidRDefault="009735D0" w:rsidP="009735D0">
      <w:pPr>
        <w:pStyle w:val="ListParagraph"/>
        <w:numPr>
          <w:ilvl w:val="0"/>
          <w:numId w:val="10"/>
        </w:numPr>
        <w:rPr>
          <w:b/>
          <w:bCs/>
        </w:rPr>
      </w:pPr>
      <w:r w:rsidRPr="009735D0">
        <w:rPr>
          <w:b/>
          <w:bCs/>
        </w:rPr>
        <w:t>Web 3.0 (2010s to 2020s):</w:t>
      </w:r>
    </w:p>
    <w:p w14:paraId="3767FB3D" w14:textId="77777777" w:rsidR="00863DAB" w:rsidRDefault="009735D0" w:rsidP="009735D0">
      <w:pPr>
        <w:pStyle w:val="ListParagraph"/>
      </w:pPr>
      <w:r>
        <w:t>The web got smarter, using AI and blockchain for better context and understanding. Platforms like Siri a</w:t>
      </w:r>
      <w:r>
        <w:t>nd Ethereum emerged. Privacy became a big concern, and new threats like blockchain hacking appeared.</w:t>
      </w:r>
    </w:p>
    <w:p w14:paraId="2B1E2ECD" w14:textId="77777777" w:rsidR="00863DAB" w:rsidRDefault="00863DAB"/>
    <w:p w14:paraId="3FF63308" w14:textId="77777777" w:rsidR="00863DAB" w:rsidRPr="009735D0" w:rsidRDefault="009735D0" w:rsidP="009735D0">
      <w:pPr>
        <w:pStyle w:val="ListParagraph"/>
        <w:numPr>
          <w:ilvl w:val="0"/>
          <w:numId w:val="10"/>
        </w:numPr>
        <w:rPr>
          <w:b/>
          <w:bCs/>
        </w:rPr>
      </w:pPr>
      <w:r w:rsidRPr="009735D0">
        <w:rPr>
          <w:b/>
          <w:bCs/>
        </w:rPr>
        <w:t>Web 4.0 (2020s onwards):</w:t>
      </w:r>
    </w:p>
    <w:p w14:paraId="63109B76" w14:textId="77777777" w:rsidR="00863DAB" w:rsidRDefault="009735D0" w:rsidP="009735D0">
      <w:pPr>
        <w:pStyle w:val="ListParagraph"/>
      </w:pPr>
      <w:r>
        <w:t>Web 4.0 is all about personalization and AI working with IoT to anticipate user needs. It’s powerful but comes with risks like Io</w:t>
      </w:r>
      <w:r>
        <w:t>T vulnerabilities and AI misuse. Smart assistants and connected devices are key examples.</w:t>
      </w:r>
    </w:p>
    <w:p w14:paraId="0F28EABE" w14:textId="77777777" w:rsidR="00863DAB" w:rsidRDefault="00863DAB"/>
    <w:p w14:paraId="2FC22B94" w14:textId="77777777" w:rsidR="00863DAB" w:rsidRPr="009735D0" w:rsidRDefault="009735D0" w:rsidP="009735D0">
      <w:pPr>
        <w:pStyle w:val="ListParagraph"/>
        <w:numPr>
          <w:ilvl w:val="0"/>
          <w:numId w:val="10"/>
        </w:numPr>
        <w:rPr>
          <w:b/>
          <w:bCs/>
        </w:rPr>
      </w:pPr>
      <w:r w:rsidRPr="009735D0">
        <w:rPr>
          <w:b/>
          <w:bCs/>
        </w:rPr>
        <w:t>Web 5.0 (Future):</w:t>
      </w:r>
    </w:p>
    <w:p w14:paraId="470E9B37" w14:textId="77777777" w:rsidR="00863DAB" w:rsidRDefault="009735D0" w:rsidP="009735D0">
      <w:pPr>
        <w:pStyle w:val="ListParagraph"/>
      </w:pPr>
      <w:r>
        <w:t xml:space="preserve">This phase, still evolving, aims to make the web emotionally intelligent. Advanced AI and brain-computer interfaces will allow deeper interaction, </w:t>
      </w:r>
      <w:r>
        <w:t>but it raises ethical concerns like AI misuse and deepfakes. The goal is a more human-like, responsive internet.</w:t>
      </w:r>
    </w:p>
    <w:sectPr w:rsidR="00863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4E07D7"/>
    <w:multiLevelType w:val="hybridMultilevel"/>
    <w:tmpl w:val="DC30AA7E"/>
    <w:lvl w:ilvl="0" w:tplc="B36A71A8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DAB"/>
    <w:rsid w:val="009735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BEC31"/>
  <w14:defaultImageDpi w14:val="300"/>
  <w15:docId w15:val="{F8C93117-7F1D-4441-90D8-444EF748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1203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Meghana Duttargi</cp:lastModifiedBy>
  <cp:revision>2</cp:revision>
  <dcterms:created xsi:type="dcterms:W3CDTF">2013-12-23T23:15:00Z</dcterms:created>
  <dcterms:modified xsi:type="dcterms:W3CDTF">2025-01-18T08:06:00Z</dcterms:modified>
  <cp:category/>
</cp:coreProperties>
</file>